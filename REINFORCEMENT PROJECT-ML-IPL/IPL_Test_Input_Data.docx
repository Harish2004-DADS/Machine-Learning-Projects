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IPL Match Prediction - Test Input Data</w:t>
      </w:r>
    </w:p>
    <w:p>
      <w:pPr>
        <w:pStyle w:val="Heading2"/>
      </w:pPr>
      <w:r>
        <w:t>Test Case 1</w:t>
      </w:r>
    </w:p>
    <w:p>
      <w:r>
        <w:t>City: Hyderabad</w:t>
      </w:r>
    </w:p>
    <w:p>
      <w:r>
        <w:t>Team 1: Sunrisers Hyderabad</w:t>
      </w:r>
    </w:p>
    <w:p>
      <w:r>
        <w:t>Team 2: Royal Challengers Bangalore</w:t>
      </w:r>
    </w:p>
    <w:p>
      <w:r>
        <w:t>Toss Winner: Royal Challengers Bangalore</w:t>
      </w:r>
    </w:p>
    <w:p>
      <w:r>
        <w:t>Toss Decision: field</w:t>
      </w:r>
    </w:p>
    <w:p/>
    <w:p>
      <w:pPr>
        <w:pStyle w:val="Heading2"/>
      </w:pPr>
      <w:r>
        <w:t>Test Case 2</w:t>
      </w:r>
    </w:p>
    <w:p>
      <w:r>
        <w:t>City: Mumbai</w:t>
      </w:r>
    </w:p>
    <w:p>
      <w:r>
        <w:t>Team 1: Mumbai Indians</w:t>
      </w:r>
    </w:p>
    <w:p>
      <w:r>
        <w:t>Team 2: Chennai Super Kings</w:t>
      </w:r>
    </w:p>
    <w:p>
      <w:r>
        <w:t>Toss Winner: Chennai Super Kings</w:t>
      </w:r>
    </w:p>
    <w:p>
      <w:r>
        <w:t>Toss Decision: bat</w:t>
      </w:r>
    </w:p>
    <w:p/>
    <w:p>
      <w:pPr>
        <w:pStyle w:val="Heading2"/>
      </w:pPr>
      <w:r>
        <w:t>Test Case 3</w:t>
      </w:r>
    </w:p>
    <w:p>
      <w:r>
        <w:t>City: Delhi</w:t>
      </w:r>
    </w:p>
    <w:p>
      <w:r>
        <w:t>Team 1: Delhi Capitals</w:t>
      </w:r>
    </w:p>
    <w:p>
      <w:r>
        <w:t>Team 2: Kolkata Knight Riders</w:t>
      </w:r>
    </w:p>
    <w:p>
      <w:r>
        <w:t>Toss Winner: Delhi Capitals</w:t>
      </w:r>
    </w:p>
    <w:p>
      <w:r>
        <w:t>Toss Decision: field</w:t>
      </w:r>
    </w:p>
    <w:p/>
    <w:p>
      <w:pPr>
        <w:pStyle w:val="Heading2"/>
      </w:pPr>
      <w:r>
        <w:t>Test Case 4</w:t>
      </w:r>
    </w:p>
    <w:p>
      <w:r>
        <w:t>City: Bangalore</w:t>
      </w:r>
    </w:p>
    <w:p>
      <w:r>
        <w:t>Team 1: Royal Challengers Bangalore</w:t>
      </w:r>
    </w:p>
    <w:p>
      <w:r>
        <w:t>Team 2: Rajasthan Royals</w:t>
      </w:r>
    </w:p>
    <w:p>
      <w:r>
        <w:t>Toss Winner: Rajasthan Royals</w:t>
      </w:r>
    </w:p>
    <w:p>
      <w:r>
        <w:t>Toss Decision: field</w:t>
      </w:r>
    </w:p>
    <w:p/>
    <w:p>
      <w:pPr>
        <w:pStyle w:val="Heading2"/>
      </w:pPr>
      <w:r>
        <w:t>Test Case 5</w:t>
      </w:r>
    </w:p>
    <w:p>
      <w:r>
        <w:t>City: Chennai</w:t>
      </w:r>
    </w:p>
    <w:p>
      <w:r>
        <w:t>Team 1: Chennai Super Kings</w:t>
      </w:r>
    </w:p>
    <w:p>
      <w:r>
        <w:t>Team 2: Punjab Kings</w:t>
      </w:r>
    </w:p>
    <w:p>
      <w:r>
        <w:t>Toss Winner: Chennai Super Kings</w:t>
      </w:r>
    </w:p>
    <w:p>
      <w:r>
        <w:t>Toss Decision: bat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